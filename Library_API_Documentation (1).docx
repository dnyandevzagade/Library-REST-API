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BEF4" w14:textId="77777777" w:rsidR="00AA7BD5" w:rsidRDefault="00000000">
      <w:pPr>
        <w:pStyle w:val="Title"/>
      </w:pPr>
      <w:r>
        <w:t>Library Management REST API - Documentation</w:t>
      </w:r>
    </w:p>
    <w:p w14:paraId="4AA9780C" w14:textId="77777777" w:rsidR="00AA7BD5" w:rsidRDefault="00000000">
      <w:pPr>
        <w:pStyle w:val="Heading1"/>
      </w:pPr>
      <w:r>
        <w:t>1. Project Overview</w:t>
      </w:r>
    </w:p>
    <w:p w14:paraId="626F434B" w14:textId="77777777" w:rsidR="00AA7BD5" w:rsidRDefault="00000000">
      <w:r>
        <w:t>This is a simple RESTful API developed using Node.js and Express for managing a library system. The API allows basic CRUD (Create, Read, Update, Delete) operations on a collection of books.</w:t>
      </w:r>
    </w:p>
    <w:p w14:paraId="61757367" w14:textId="77777777" w:rsidR="00AA7BD5" w:rsidRDefault="00000000">
      <w:pPr>
        <w:pStyle w:val="Heading1"/>
      </w:pPr>
      <w:r>
        <w:t>2. Technologies Used</w:t>
      </w:r>
    </w:p>
    <w:p w14:paraId="71D92A7B" w14:textId="77777777" w:rsidR="00AA7BD5" w:rsidRDefault="00000000">
      <w:r>
        <w:t>- Node.js</w:t>
      </w:r>
      <w:r>
        <w:br/>
        <w:t>- Express.js</w:t>
      </w:r>
      <w:r>
        <w:br/>
        <w:t>- Postman (for API testing)</w:t>
      </w:r>
      <w:r>
        <w:br/>
        <w:t>- JavaScript</w:t>
      </w:r>
      <w:r>
        <w:br/>
      </w:r>
    </w:p>
    <w:p w14:paraId="333F9863" w14:textId="77777777" w:rsidR="00AA7BD5" w:rsidRDefault="00000000">
      <w:pPr>
        <w:pStyle w:val="Heading1"/>
      </w:pPr>
      <w:r>
        <w:t>3. API Endpoints</w:t>
      </w:r>
    </w:p>
    <w:p w14:paraId="29C5D06E" w14:textId="77777777" w:rsidR="00AA7BD5" w:rsidRDefault="00000000">
      <w:pPr>
        <w:pStyle w:val="Heading2"/>
      </w:pPr>
      <w:r>
        <w:t>3.1 Add a Book</w:t>
      </w:r>
    </w:p>
    <w:p w14:paraId="24D9C3DC" w14:textId="77777777" w:rsidR="00AA7BD5" w:rsidRDefault="00000000">
      <w:r>
        <w:t>• Method: POST</w:t>
      </w:r>
      <w:r>
        <w:br/>
        <w:t>• Endpoint: /books</w:t>
      </w:r>
    </w:p>
    <w:p w14:paraId="513B95BA" w14:textId="77777777" w:rsidR="00AA7BD5" w:rsidRDefault="00000000">
      <w:r>
        <w:t>• Request Body (JSON):</w:t>
      </w:r>
    </w:p>
    <w:p w14:paraId="75EBF35C" w14:textId="77777777" w:rsidR="00AA7BD5" w:rsidRDefault="00000000">
      <w:r>
        <w:t>{</w:t>
      </w:r>
      <w:r>
        <w:br/>
        <w:t xml:space="preserve">  "title": "The Alchemist",</w:t>
      </w:r>
      <w:r>
        <w:br/>
        <w:t xml:space="preserve">  "author": "Paulo Coelho"</w:t>
      </w:r>
      <w:r>
        <w:br/>
        <w:t>}</w:t>
      </w:r>
    </w:p>
    <w:p w14:paraId="77E3F4BF" w14:textId="77777777" w:rsidR="00AA7BD5" w:rsidRDefault="00000000">
      <w:r>
        <w:t>• Response: Book added!</w:t>
      </w:r>
    </w:p>
    <w:p w14:paraId="7F314BFA" w14:textId="77777777" w:rsidR="00AA7BD5" w:rsidRDefault="00000000">
      <w:pPr>
        <w:pStyle w:val="Heading2"/>
      </w:pPr>
      <w:r>
        <w:t>3.2 Get All Books</w:t>
      </w:r>
    </w:p>
    <w:p w14:paraId="213CBB1F" w14:textId="77777777" w:rsidR="00AA7BD5" w:rsidRDefault="00000000">
      <w:r>
        <w:t>• Method: GET</w:t>
      </w:r>
      <w:r>
        <w:br/>
        <w:t>• Endpoint: /books</w:t>
      </w:r>
    </w:p>
    <w:p w14:paraId="31E34D22" w14:textId="77777777" w:rsidR="00AA7BD5" w:rsidRDefault="00000000">
      <w:r>
        <w:t>• Response Example (JSON):</w:t>
      </w:r>
    </w:p>
    <w:p w14:paraId="7812E604" w14:textId="77777777" w:rsidR="00AA7BD5" w:rsidRDefault="00000000">
      <w:r>
        <w:t>[</w:t>
      </w:r>
      <w:r>
        <w:br/>
        <w:t xml:space="preserve">  {</w:t>
      </w:r>
      <w:r>
        <w:br/>
        <w:t xml:space="preserve">    "title": "The Alchemist",</w:t>
      </w:r>
      <w:r>
        <w:br/>
        <w:t xml:space="preserve">    "author": "Paulo Coelho"</w:t>
      </w:r>
      <w:r>
        <w:br/>
      </w:r>
      <w:r>
        <w:lastRenderedPageBreak/>
        <w:t xml:space="preserve">  }</w:t>
      </w:r>
      <w:r>
        <w:br/>
        <w:t>]</w:t>
      </w:r>
    </w:p>
    <w:p w14:paraId="080F3166" w14:textId="77777777" w:rsidR="00AA7BD5" w:rsidRDefault="00000000">
      <w:pPr>
        <w:pStyle w:val="Heading2"/>
      </w:pPr>
      <w:r>
        <w:t>3.3 Update a Book</w:t>
      </w:r>
    </w:p>
    <w:p w14:paraId="49E6D8F7" w14:textId="77777777" w:rsidR="00AA7BD5" w:rsidRDefault="00000000">
      <w:r>
        <w:t>• Method: PUT</w:t>
      </w:r>
      <w:r>
        <w:br/>
        <w:t>• Endpoint: /books/:id</w:t>
      </w:r>
    </w:p>
    <w:p w14:paraId="381E5D70" w14:textId="77777777" w:rsidR="00AA7BD5" w:rsidRDefault="00000000">
      <w:r>
        <w:t>• Request Body (JSON):</w:t>
      </w:r>
    </w:p>
    <w:p w14:paraId="7FF36621" w14:textId="77777777" w:rsidR="00AA7BD5" w:rsidRDefault="00000000">
      <w:r>
        <w:t>{</w:t>
      </w:r>
      <w:r>
        <w:br/>
        <w:t xml:space="preserve">  "title": "Updated Book Title",</w:t>
      </w:r>
      <w:r>
        <w:br/>
        <w:t xml:space="preserve">  "author": "New Author Name"</w:t>
      </w:r>
      <w:r>
        <w:br/>
        <w:t>}</w:t>
      </w:r>
    </w:p>
    <w:p w14:paraId="37A1F507" w14:textId="77777777" w:rsidR="00AA7BD5" w:rsidRDefault="00000000">
      <w:r>
        <w:t>• Response: Book updated!</w:t>
      </w:r>
    </w:p>
    <w:p w14:paraId="5B41DCE4" w14:textId="77777777" w:rsidR="00AA7BD5" w:rsidRDefault="00000000">
      <w:pPr>
        <w:pStyle w:val="Heading2"/>
      </w:pPr>
      <w:r>
        <w:t>3.4 Delete a Book</w:t>
      </w:r>
    </w:p>
    <w:p w14:paraId="08C3FE62" w14:textId="77777777" w:rsidR="00AA7BD5" w:rsidRDefault="00000000">
      <w:r>
        <w:t>• Method: DELETE</w:t>
      </w:r>
      <w:r>
        <w:br/>
        <w:t>• Endpoint: /books/:id</w:t>
      </w:r>
    </w:p>
    <w:p w14:paraId="6202AA20" w14:textId="77777777" w:rsidR="00AA7BD5" w:rsidRDefault="00000000">
      <w:r>
        <w:t>• Response: Book deleted!</w:t>
      </w:r>
    </w:p>
    <w:p w14:paraId="1B457421" w14:textId="77777777" w:rsidR="00AA7BD5" w:rsidRDefault="00000000">
      <w:pPr>
        <w:pStyle w:val="Heading1"/>
      </w:pPr>
      <w:r>
        <w:t xml:space="preserve">4. </w:t>
      </w:r>
      <w:bookmarkStart w:id="0" w:name="_Hlk203750972"/>
      <w:r>
        <w:t>How to Run This Project</w:t>
      </w:r>
      <w:bookmarkEnd w:id="0"/>
    </w:p>
    <w:p w14:paraId="5284DC0C" w14:textId="22B92A50" w:rsidR="00AA7BD5" w:rsidRDefault="00000000">
      <w:r>
        <w:t>1. Install Node.js</w:t>
      </w:r>
      <w:r>
        <w:br/>
        <w:t>2. Go to the project folder in terminal</w:t>
      </w:r>
      <w:r>
        <w:br/>
        <w:t>3. Run: npm install express</w:t>
      </w:r>
      <w:r>
        <w:br/>
        <w:t>4. Start server: node server.js</w:t>
      </w:r>
      <w:r>
        <w:br/>
        <w:t>5. Test endpoints using Postman</w:t>
      </w:r>
    </w:p>
    <w:p w14:paraId="6B556187" w14:textId="77777777" w:rsidR="009531B5" w:rsidRDefault="009531B5"/>
    <w:p w14:paraId="0D77D55A" w14:textId="77777777" w:rsidR="009531B5" w:rsidRDefault="009531B5"/>
    <w:p w14:paraId="4CB4FAAA" w14:textId="77777777" w:rsidR="009531B5" w:rsidRDefault="009531B5"/>
    <w:p w14:paraId="06E0BB2D" w14:textId="77777777" w:rsidR="009531B5" w:rsidRDefault="009531B5"/>
    <w:p w14:paraId="2C4490A4" w14:textId="77777777" w:rsidR="009531B5" w:rsidRDefault="009531B5"/>
    <w:p w14:paraId="54259945" w14:textId="77777777" w:rsidR="009531B5" w:rsidRDefault="009531B5"/>
    <w:p w14:paraId="5E69E4A0" w14:textId="77777777" w:rsidR="009531B5" w:rsidRDefault="009531B5"/>
    <w:p w14:paraId="59ACFCC8" w14:textId="77777777" w:rsidR="009531B5" w:rsidRDefault="009531B5"/>
    <w:p w14:paraId="1CD4818F" w14:textId="77777777" w:rsidR="009531B5" w:rsidRDefault="009531B5"/>
    <w:p w14:paraId="633043A1" w14:textId="77777777" w:rsidR="009531B5" w:rsidRDefault="009531B5" w:rsidP="009531B5"/>
    <w:p w14:paraId="4D9F52D3" w14:textId="77777777" w:rsidR="009531B5" w:rsidRDefault="009531B5" w:rsidP="009531B5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</w:pPr>
      <w:r w:rsidRPr="009531B5"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  <w:t>SCREEN SHOTS</w:t>
      </w: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  <w:t xml:space="preserve"> –</w:t>
      </w:r>
    </w:p>
    <w:p w14:paraId="4CE408BE" w14:textId="68993D56" w:rsidR="009531B5" w:rsidRDefault="009531B5">
      <w:r w:rsidRPr="009531B5">
        <w:drawing>
          <wp:inline distT="0" distB="0" distL="0" distR="0" wp14:anchorId="59D2F956" wp14:editId="3CACCEAD">
            <wp:extent cx="5486400" cy="2830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C701" w14:textId="129A37D1" w:rsidR="009531B5" w:rsidRPr="009531B5" w:rsidRDefault="009531B5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415C13A9" wp14:editId="740BDE70">
            <wp:extent cx="6208028" cy="3878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254" cy="38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7A90" w14:textId="46EBB05B" w:rsidR="009531B5" w:rsidRDefault="009531B5">
      <w:r w:rsidRPr="009531B5">
        <w:lastRenderedPageBreak/>
        <w:drawing>
          <wp:inline distT="0" distB="0" distL="0" distR="0" wp14:anchorId="5AD965A1" wp14:editId="637525AD">
            <wp:extent cx="5486400" cy="2889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6173" w14:textId="77777777" w:rsidR="009531B5" w:rsidRDefault="009531B5"/>
    <w:sectPr w:rsidR="009531B5" w:rsidSect="00AF55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1735369">
    <w:abstractNumId w:val="8"/>
  </w:num>
  <w:num w:numId="2" w16cid:durableId="631329677">
    <w:abstractNumId w:val="6"/>
  </w:num>
  <w:num w:numId="3" w16cid:durableId="1235093035">
    <w:abstractNumId w:val="5"/>
  </w:num>
  <w:num w:numId="4" w16cid:durableId="1756396202">
    <w:abstractNumId w:val="4"/>
  </w:num>
  <w:num w:numId="5" w16cid:durableId="1088695076">
    <w:abstractNumId w:val="7"/>
  </w:num>
  <w:num w:numId="6" w16cid:durableId="364840929">
    <w:abstractNumId w:val="3"/>
  </w:num>
  <w:num w:numId="7" w16cid:durableId="434642131">
    <w:abstractNumId w:val="2"/>
  </w:num>
  <w:num w:numId="8" w16cid:durableId="469830531">
    <w:abstractNumId w:val="1"/>
  </w:num>
  <w:num w:numId="9" w16cid:durableId="68467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31B5"/>
    <w:rsid w:val="00A50867"/>
    <w:rsid w:val="00AA1D8D"/>
    <w:rsid w:val="00AA7BD5"/>
    <w:rsid w:val="00AF55B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CD537"/>
  <w14:defaultImageDpi w14:val="300"/>
  <w15:docId w15:val="{0E65F3F9-66CB-4A4B-A49A-FB557B76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dnyandev zagade</cp:lastModifiedBy>
  <cp:revision>2</cp:revision>
  <dcterms:created xsi:type="dcterms:W3CDTF">2013-12-23T23:15:00Z</dcterms:created>
  <dcterms:modified xsi:type="dcterms:W3CDTF">2025-07-18T11:42:00Z</dcterms:modified>
  <cp:category/>
</cp:coreProperties>
</file>